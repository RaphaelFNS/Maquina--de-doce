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27A0" w:rsidRDefault="001827A0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827A0" w:rsidRDefault="00A94407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CASE 1 - MÁQUINA DE DOCES</w:t>
      </w:r>
    </w:p>
    <w:p w:rsidR="001827A0" w:rsidRDefault="001827A0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827A0" w:rsidRDefault="00A944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CIÊNCIA DA COMPUTAÇÃO:</w:t>
      </w:r>
    </w:p>
    <w:p w:rsidR="001827A0" w:rsidRDefault="00A944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NOME:</w:t>
      </w:r>
      <w:r w:rsidR="008019D8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>Arthur de Souza Sales RA: 82329334</w:t>
      </w:r>
      <w:r>
        <w:rPr>
          <w:rFonts w:ascii="Arial" w:hAnsi="Arial" w:cs="Arial"/>
          <w:b/>
          <w:bCs/>
          <w:sz w:val="24"/>
          <w:szCs w:val="24"/>
          <w:lang w:val="pt-BR"/>
        </w:rPr>
        <w:br/>
        <w:t>NOME: Henrique Santos Cardoso Becker RA: 82322574</w:t>
      </w:r>
      <w:r>
        <w:rPr>
          <w:rFonts w:ascii="Arial" w:hAnsi="Arial" w:cs="Arial"/>
          <w:b/>
          <w:bCs/>
          <w:sz w:val="24"/>
          <w:szCs w:val="24"/>
          <w:lang w:val="pt-BR"/>
        </w:rPr>
        <w:br/>
        <w:t>NOME: Juan Brito Grangeiro RA: 824158717</w:t>
      </w:r>
    </w:p>
    <w:p w:rsidR="00A94407" w:rsidRDefault="00A944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NOME: Paulo Henrique Luiz do Monte RA: 82325475</w:t>
      </w:r>
    </w:p>
    <w:p w:rsidR="001827A0" w:rsidRDefault="00A944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NOME: Raphael Francisco Nascimento de Sousa RA: 82323925</w:t>
      </w:r>
    </w:p>
    <w:p w:rsidR="001827A0" w:rsidRPr="00A94407" w:rsidRDefault="001827A0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bookmarkStart w:id="0" w:name="_GoBack"/>
      <w:bookmarkEnd w:id="0"/>
    </w:p>
    <w:p w:rsidR="001827A0" w:rsidRDefault="001827A0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827A0" w:rsidRDefault="001827A0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827A0" w:rsidRDefault="00A94407">
      <w:pPr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Alfabeto de Entrada - </w:t>
      </w:r>
      <w:r>
        <w:rPr>
          <w:rFonts w:ascii="Arial" w:hAnsi="Arial"/>
          <w:b/>
          <w:bCs/>
          <w:sz w:val="24"/>
          <w:szCs w:val="24"/>
          <w:lang w:val="pt-BR"/>
        </w:rPr>
        <w:t>Σ</w:t>
      </w:r>
    </w:p>
    <w:p w:rsidR="001827A0" w:rsidRDefault="00A94407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É um conjunto de símbolos associados às opções do usuário.</w:t>
      </w:r>
    </w:p>
    <w:p w:rsidR="001827A0" w:rsidRDefault="001827A0">
      <w:pPr>
        <w:jc w:val="both"/>
        <w:rPr>
          <w:rFonts w:ascii="Arial" w:hAnsi="Arial"/>
          <w:sz w:val="24"/>
          <w:szCs w:val="24"/>
          <w:lang w:val="pt-BR"/>
        </w:rPr>
      </w:pPr>
    </w:p>
    <w:p w:rsidR="001827A0" w:rsidRDefault="00A94407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Σ </w:t>
      </w:r>
      <w:r>
        <w:rPr>
          <w:rFonts w:ascii="Arial" w:hAnsi="Arial"/>
          <w:sz w:val="24"/>
          <w:szCs w:val="24"/>
          <w:lang w:val="pt-BR"/>
        </w:rPr>
        <w:t>= {1, 2, 5, A, B, C}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27A0">
        <w:trPr>
          <w:trHeight w:val="90"/>
        </w:trPr>
        <w:tc>
          <w:tcPr>
            <w:tcW w:w="4261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Símbolo</w:t>
            </w:r>
          </w:p>
        </w:tc>
        <w:tc>
          <w:tcPr>
            <w:tcW w:w="4261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Ação</w:t>
            </w:r>
          </w:p>
        </w:tc>
      </w:tr>
      <w:tr w:rsidR="001827A0"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Inserção de moeda de R$ 1,00</w:t>
            </w:r>
          </w:p>
        </w:tc>
      </w:tr>
      <w:tr w:rsidR="001827A0"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Inserção de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moeda de R$ 2,00</w:t>
            </w:r>
          </w:p>
        </w:tc>
      </w:tr>
      <w:tr w:rsidR="001827A0"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Inserção de moeda de R$ 5,00</w:t>
            </w:r>
          </w:p>
        </w:tc>
      </w:tr>
      <w:tr w:rsidR="001827A0"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</w:t>
            </w:r>
          </w:p>
        </w:tc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Seleção de Doce A (R$ 6,00)</w:t>
            </w:r>
          </w:p>
        </w:tc>
      </w:tr>
      <w:tr w:rsidR="001827A0"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</w:t>
            </w:r>
          </w:p>
        </w:tc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Seleção de Doce B (R$ 7,00)</w:t>
            </w:r>
          </w:p>
        </w:tc>
      </w:tr>
      <w:tr w:rsidR="001827A0"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</w:t>
            </w:r>
          </w:p>
        </w:tc>
        <w:tc>
          <w:tcPr>
            <w:tcW w:w="4261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Seleção de Doce C (R$8,00)</w:t>
            </w:r>
          </w:p>
        </w:tc>
      </w:tr>
    </w:tbl>
    <w:p w:rsidR="001827A0" w:rsidRDefault="001827A0">
      <w:pPr>
        <w:jc w:val="both"/>
      </w:pPr>
    </w:p>
    <w:p w:rsidR="001827A0" w:rsidRDefault="00A944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Conjunto de Estados Possíveis do Sistema - Q</w:t>
      </w:r>
    </w:p>
    <w:p w:rsidR="001827A0" w:rsidRDefault="00A9440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elementos deste conjunto correspondem aos diferentes estados que</w:t>
      </w:r>
      <w:r>
        <w:rPr>
          <w:rFonts w:ascii="Arial" w:hAnsi="Arial" w:cs="Arial"/>
          <w:sz w:val="24"/>
          <w:szCs w:val="24"/>
          <w:lang w:val="pt-BR"/>
        </w:rPr>
        <w:t xml:space="preserve"> a máquina pode assumir à medida que o usuário insere dinheiro.</w:t>
      </w:r>
    </w:p>
    <w:p w:rsidR="001827A0" w:rsidRDefault="001827A0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827A0" w:rsidRDefault="00A94407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Q</w:t>
      </w:r>
      <w:r>
        <w:rPr>
          <w:rFonts w:ascii="Arial" w:hAnsi="Arial"/>
          <w:sz w:val="24"/>
          <w:szCs w:val="24"/>
          <w:lang w:val="pt-BR"/>
        </w:rPr>
        <w:t xml:space="preserve"> = {q0, q1, q2, q3, q4, q5, q6, q7, q8, qf1, qf2}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5493"/>
      </w:tblGrid>
      <w:tr w:rsidR="001827A0">
        <w:trPr>
          <w:trHeight w:val="90"/>
        </w:trPr>
        <w:tc>
          <w:tcPr>
            <w:tcW w:w="3029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Estado</w:t>
            </w:r>
          </w:p>
        </w:tc>
        <w:tc>
          <w:tcPr>
            <w:tcW w:w="5493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Significado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q0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Estado Inicial - Nenhuma moeda/nota Inserida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q1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R$ 1,00 inserido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q2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R$ 2,00 inserido</w:t>
            </w:r>
          </w:p>
        </w:tc>
      </w:tr>
      <w:tr w:rsidR="001827A0">
        <w:tc>
          <w:tcPr>
            <w:tcW w:w="3029" w:type="dxa"/>
            <w:shd w:val="clear" w:color="auto" w:fill="auto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q3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R$ 3,00 inserido</w:t>
            </w:r>
          </w:p>
        </w:tc>
      </w:tr>
      <w:tr w:rsidR="001827A0">
        <w:tc>
          <w:tcPr>
            <w:tcW w:w="3029" w:type="dxa"/>
            <w:shd w:val="clear" w:color="auto" w:fill="auto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q4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R$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4,00 inserido</w:t>
            </w:r>
          </w:p>
        </w:tc>
      </w:tr>
      <w:tr w:rsidR="001827A0">
        <w:tc>
          <w:tcPr>
            <w:tcW w:w="3029" w:type="dxa"/>
            <w:shd w:val="clear" w:color="auto" w:fill="auto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q5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R$ 5,00 inserido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q6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R$ 6,00 inserido - Opção de Doce Liberada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q7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R$ 7,00 inserido - Opção de Doce Liberada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q8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R$ 8,00 inserido - Opção de Doce Liberada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qf1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Doce entregue sem troco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qf2</w:t>
            </w:r>
          </w:p>
        </w:tc>
        <w:tc>
          <w:tcPr>
            <w:tcW w:w="5493" w:type="dxa"/>
          </w:tcPr>
          <w:p w:rsidR="008428EB" w:rsidRDefault="00A94407" w:rsidP="008428E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Doce entregue com troco</w:t>
            </w:r>
          </w:p>
        </w:tc>
      </w:tr>
    </w:tbl>
    <w:p w:rsidR="001827A0" w:rsidRDefault="001827A0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</w:p>
    <w:p w:rsidR="001827A0" w:rsidRDefault="001827A0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</w:p>
    <w:p w:rsidR="001827A0" w:rsidRDefault="001827A0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</w:p>
    <w:p w:rsidR="001827A0" w:rsidRDefault="001827A0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</w:p>
    <w:p w:rsidR="001827A0" w:rsidRDefault="001827A0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</w:p>
    <w:p w:rsidR="001827A0" w:rsidRDefault="00A94407">
      <w:pPr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lastRenderedPageBreak/>
        <w:t>Função de Transição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 - δ</w:t>
      </w:r>
    </w:p>
    <w:p w:rsidR="001827A0" w:rsidRDefault="00A94407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 tabela abaixo define as transições entre os estados com base nas entradas do usuário: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3144"/>
        <w:gridCol w:w="3057"/>
      </w:tblGrid>
      <w:tr w:rsidR="001827A0">
        <w:tc>
          <w:tcPr>
            <w:tcW w:w="2321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Estado Atual</w:t>
            </w:r>
          </w:p>
        </w:tc>
        <w:tc>
          <w:tcPr>
            <w:tcW w:w="3144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Entrada (Moeda/Nota)</w:t>
            </w:r>
          </w:p>
        </w:tc>
        <w:tc>
          <w:tcPr>
            <w:tcW w:w="3057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Próximo Estado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q0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q1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q0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q2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q0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q5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q1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q2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q1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q3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q1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q6 (Doce A liberado)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q2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q3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q2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q4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q2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q7 (Doce B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liberado)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q3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q4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q3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q5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q3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q8 (Doce C liberado)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q4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q5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q4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q6 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q5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q6 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q5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q7 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q6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A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qf1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q7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B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qf1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q8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C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qf1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q6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qf2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q7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qf2</w:t>
            </w:r>
          </w:p>
        </w:tc>
      </w:tr>
      <w:tr w:rsidR="001827A0">
        <w:tc>
          <w:tcPr>
            <w:tcW w:w="2321" w:type="dxa"/>
          </w:tcPr>
          <w:p w:rsidR="001827A0" w:rsidRDefault="00A9440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q8</w:t>
            </w:r>
          </w:p>
        </w:tc>
        <w:tc>
          <w:tcPr>
            <w:tcW w:w="3144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3057" w:type="dxa"/>
          </w:tcPr>
          <w:p w:rsidR="001827A0" w:rsidRDefault="00A94407">
            <w:pPr>
              <w:jc w:val="both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  <w:t>qf2</w:t>
            </w:r>
          </w:p>
        </w:tc>
      </w:tr>
    </w:tbl>
    <w:p w:rsidR="001827A0" w:rsidRDefault="001827A0">
      <w:pPr>
        <w:jc w:val="center"/>
        <w:rPr>
          <w:rFonts w:ascii="Arial" w:hAnsi="Arial"/>
          <w:sz w:val="24"/>
          <w:szCs w:val="24"/>
          <w:lang w:val="pt-BR"/>
        </w:rPr>
      </w:pPr>
    </w:p>
    <w:p w:rsidR="001827A0" w:rsidRDefault="00A94407">
      <w:pPr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Estado Inicial - q0 </w:t>
      </w:r>
    </w:p>
    <w:p w:rsidR="001827A0" w:rsidRDefault="00A94407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O estado inicial deste sistema é </w:t>
      </w:r>
      <w:r>
        <w:rPr>
          <w:rFonts w:ascii="Arial" w:hAnsi="Arial"/>
          <w:b/>
          <w:bCs/>
          <w:sz w:val="24"/>
          <w:szCs w:val="24"/>
          <w:lang w:val="pt-BR"/>
        </w:rPr>
        <w:t>q0</w:t>
      </w:r>
      <w:r>
        <w:rPr>
          <w:rFonts w:ascii="Arial" w:hAnsi="Arial"/>
          <w:sz w:val="24"/>
          <w:szCs w:val="24"/>
          <w:lang w:val="pt-BR"/>
        </w:rPr>
        <w:t xml:space="preserve">, representando a situação onde o usuário </w:t>
      </w:r>
      <w:r>
        <w:rPr>
          <w:rFonts w:ascii="Arial" w:hAnsi="Arial"/>
          <w:sz w:val="24"/>
          <w:szCs w:val="24"/>
          <w:lang w:val="pt-BR"/>
        </w:rPr>
        <w:t>ainda não inseriu</w:t>
      </w:r>
      <w:r>
        <w:rPr>
          <w:rFonts w:ascii="Arial" w:hAnsi="Arial"/>
          <w:sz w:val="24"/>
          <w:szCs w:val="24"/>
          <w:lang w:val="pt-BR"/>
        </w:rPr>
        <w:t xml:space="preserve"> nenhuma moeda na máquina.</w:t>
      </w:r>
    </w:p>
    <w:p w:rsidR="001827A0" w:rsidRDefault="001827A0">
      <w:pPr>
        <w:jc w:val="both"/>
        <w:rPr>
          <w:rFonts w:ascii="Arial" w:hAnsi="Arial"/>
          <w:sz w:val="24"/>
          <w:szCs w:val="24"/>
          <w:lang w:val="pt-BR"/>
        </w:rPr>
      </w:pPr>
    </w:p>
    <w:p w:rsidR="001827A0" w:rsidRDefault="00A94407">
      <w:pPr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Conjunto de Estados Finais - F</w:t>
      </w:r>
    </w:p>
    <w:p w:rsidR="001827A0" w:rsidRDefault="00A94407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Os estados finais representam a liberação de um doce, com ou sem troco:</w:t>
      </w:r>
    </w:p>
    <w:p w:rsidR="001827A0" w:rsidRDefault="001827A0">
      <w:pPr>
        <w:jc w:val="both"/>
        <w:rPr>
          <w:rFonts w:ascii="Arial" w:hAnsi="Arial"/>
          <w:sz w:val="24"/>
          <w:szCs w:val="24"/>
          <w:lang w:val="pt-BR"/>
        </w:rPr>
      </w:pPr>
    </w:p>
    <w:p w:rsidR="001827A0" w:rsidRDefault="00A94407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F </w:t>
      </w:r>
      <w:r>
        <w:rPr>
          <w:rFonts w:ascii="Arial" w:hAnsi="Arial"/>
          <w:sz w:val="24"/>
          <w:szCs w:val="24"/>
          <w:lang w:val="pt-BR"/>
        </w:rPr>
        <w:t>= {qf1, qf2}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5493"/>
      </w:tblGrid>
      <w:tr w:rsidR="001827A0">
        <w:trPr>
          <w:trHeight w:val="90"/>
        </w:trPr>
        <w:tc>
          <w:tcPr>
            <w:tcW w:w="3029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Estado Final</w:t>
            </w:r>
          </w:p>
        </w:tc>
        <w:tc>
          <w:tcPr>
            <w:tcW w:w="5493" w:type="dxa"/>
            <w:shd w:val="clear" w:color="auto" w:fill="CFCDCD" w:themeFill="background2" w:themeFillShade="E5"/>
          </w:tcPr>
          <w:p w:rsidR="001827A0" w:rsidRDefault="00A944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Situação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qf1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Doce entregue sem troco</w:t>
            </w:r>
          </w:p>
        </w:tc>
      </w:tr>
      <w:tr w:rsidR="001827A0">
        <w:tc>
          <w:tcPr>
            <w:tcW w:w="3029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qf2</w:t>
            </w:r>
          </w:p>
        </w:tc>
        <w:tc>
          <w:tcPr>
            <w:tcW w:w="5493" w:type="dxa"/>
          </w:tcPr>
          <w:p w:rsidR="001827A0" w:rsidRDefault="00A9440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Doce entregue com troco</w:t>
            </w:r>
          </w:p>
        </w:tc>
      </w:tr>
    </w:tbl>
    <w:p w:rsidR="001827A0" w:rsidRDefault="001827A0">
      <w:pPr>
        <w:jc w:val="both"/>
        <w:rPr>
          <w:rFonts w:ascii="Arial" w:hAnsi="Arial"/>
          <w:sz w:val="24"/>
          <w:szCs w:val="24"/>
          <w:lang w:val="pt-BR"/>
        </w:rPr>
      </w:pPr>
    </w:p>
    <w:p w:rsidR="001827A0" w:rsidRDefault="001827A0">
      <w:pPr>
        <w:jc w:val="both"/>
        <w:rPr>
          <w:rFonts w:ascii="Arial" w:hAnsi="Arial"/>
          <w:sz w:val="24"/>
          <w:szCs w:val="24"/>
          <w:lang w:val="pt-BR"/>
        </w:rPr>
      </w:pPr>
    </w:p>
    <w:p w:rsidR="001827A0" w:rsidRDefault="00A94407">
      <w:pPr>
        <w:jc w:val="both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CONCLUSÃO:</w:t>
      </w:r>
    </w:p>
    <w:p w:rsidR="001827A0" w:rsidRDefault="00A94407">
      <w:pPr>
        <w:jc w:val="both"/>
        <w:rPr>
          <w:rFonts w:ascii="Arial" w:hAnsi="Arial"/>
          <w:sz w:val="24"/>
          <w:szCs w:val="24"/>
          <w:lang w:val="pt-BR"/>
        </w:rPr>
        <w:sectPr w:rsidR="001827A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/>
          <w:sz w:val="24"/>
          <w:szCs w:val="24"/>
          <w:lang w:val="pt-BR"/>
        </w:rPr>
        <w:t>Esse AFD faz a lógica de uma máquina de doces garantindo que as opções de doces sejam ativadas conforme os valores são atingidos, e diferenciando entre compras que tem troco ou não.</w:t>
      </w:r>
    </w:p>
    <w:p w:rsidR="001827A0" w:rsidRDefault="00A94407">
      <w:pPr>
        <w:jc w:val="center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lastRenderedPageBreak/>
        <w:t>DIAGRAMA AFD</w:t>
      </w:r>
    </w:p>
    <w:p w:rsidR="001827A0" w:rsidRDefault="001827A0">
      <w:pPr>
        <w:jc w:val="center"/>
        <w:rPr>
          <w:rFonts w:ascii="Arial" w:hAnsi="Arial"/>
          <w:b/>
          <w:bCs/>
          <w:sz w:val="24"/>
          <w:szCs w:val="24"/>
          <w:lang w:val="pt-BR"/>
        </w:rPr>
      </w:pPr>
    </w:p>
    <w:p w:rsidR="001827A0" w:rsidRDefault="001827A0">
      <w:pPr>
        <w:jc w:val="center"/>
        <w:rPr>
          <w:rFonts w:ascii="Arial" w:hAnsi="Arial"/>
          <w:b/>
          <w:bCs/>
          <w:sz w:val="24"/>
          <w:szCs w:val="24"/>
          <w:lang w:val="pt-BR"/>
        </w:rPr>
      </w:pPr>
    </w:p>
    <w:p w:rsidR="001827A0" w:rsidRDefault="00A94407">
      <w:pPr>
        <w:jc w:val="center"/>
        <w:rPr>
          <w:rFonts w:ascii="Arial" w:hAnsi="Arial"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noProof/>
          <w:sz w:val="24"/>
          <w:szCs w:val="24"/>
          <w:lang w:val="pt-BR"/>
        </w:rPr>
        <w:drawing>
          <wp:inline distT="0" distB="0" distL="114300" distR="114300">
            <wp:extent cx="3661410" cy="8265795"/>
            <wp:effectExtent l="0" t="0" r="11430" b="9525"/>
            <wp:docPr id="1" name="Imagem 1" descr="AFD - Máquina de doces -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FD - Máquina de doces - diagra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82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7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Numerada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Numerada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Numerada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Numerada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Commarcadores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Commarcadores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Commarcadores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Commarcadores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2B351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27A0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3F3B65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9D8"/>
    <w:rsid w:val="00801F23"/>
    <w:rsid w:val="008020D4"/>
    <w:rsid w:val="00837632"/>
    <w:rsid w:val="008409BE"/>
    <w:rsid w:val="008428EB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94407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1965FB"/>
    <w:rsid w:val="07E14C1F"/>
    <w:rsid w:val="09317E9F"/>
    <w:rsid w:val="09BC7DF2"/>
    <w:rsid w:val="0EE448FE"/>
    <w:rsid w:val="102B3514"/>
    <w:rsid w:val="13F13588"/>
    <w:rsid w:val="16062022"/>
    <w:rsid w:val="1EF42755"/>
    <w:rsid w:val="299B3453"/>
    <w:rsid w:val="2A2F1896"/>
    <w:rsid w:val="31E05861"/>
    <w:rsid w:val="398C14F0"/>
    <w:rsid w:val="46EB0968"/>
    <w:rsid w:val="4A570F3A"/>
    <w:rsid w:val="4BB22E3F"/>
    <w:rsid w:val="4EDD67EF"/>
    <w:rsid w:val="4FA42819"/>
    <w:rsid w:val="50334BA2"/>
    <w:rsid w:val="54FB0487"/>
    <w:rsid w:val="5B8E31D1"/>
    <w:rsid w:val="617F76F8"/>
    <w:rsid w:val="626A408F"/>
    <w:rsid w:val="644D2C39"/>
    <w:rsid w:val="645D5138"/>
    <w:rsid w:val="669022CB"/>
    <w:rsid w:val="682C7077"/>
    <w:rsid w:val="705C05BD"/>
    <w:rsid w:val="713B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E3C189"/>
  <w15:docId w15:val="{086F1CA9-3178-46FA-A766-205040AE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toc 2" w:qFormat="1"/>
    <w:lsdException w:name="toc 5" w:qFormat="1"/>
    <w:lsdException w:name="Normal Indent" w:qFormat="1"/>
    <w:lsdException w:name="annotation text" w:qFormat="1"/>
    <w:lsdException w:name="header" w:qFormat="1"/>
    <w:lsdException w:name="caption" w:semiHidden="1" w:unhideWhenUsed="1" w:qFormat="1"/>
    <w:lsdException w:name="envelope return" w:qFormat="1"/>
    <w:lsdException w:name="page number" w:qFormat="1"/>
    <w:lsdException w:name="toa heading" w:qFormat="1"/>
    <w:lsdException w:name="List Number" w:qFormat="1"/>
    <w:lsdException w:name="List 4" w:qFormat="1"/>
    <w:lsdException w:name="List Bullet 5" w:qFormat="1"/>
    <w:lsdException w:name="List Number 2" w:qFormat="1"/>
    <w:lsdException w:name="Title" w:qFormat="1"/>
    <w:lsdException w:name="Default Paragraph Font" w:semiHidden="1" w:qFormat="1"/>
    <w:lsdException w:name="List Continue 4" w:qFormat="1"/>
    <w:lsdException w:name="Subtitle" w:qFormat="1"/>
    <w:lsdException w:name="Body Text Indent 2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ode" w:qFormat="1"/>
    <w:lsdException w:name="HTML Keyboard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 w:qFormat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Ttulo5">
    <w:name w:val="heading 5"/>
    <w:basedOn w:val="Normal"/>
    <w:next w:val="Normal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semiHidden/>
    <w:unhideWhenUsed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semiHidden/>
    <w:unhideWhenUsed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semiHidden/>
    <w:unhideWhenUsed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rPr>
      <w:vertAlign w:val="superscript"/>
    </w:rPr>
  </w:style>
  <w:style w:type="character" w:styleId="Forte">
    <w:name w:val="Strong"/>
    <w:basedOn w:val="Fontepargpadro"/>
    <w:qFormat/>
    <w:rPr>
      <w:b/>
      <w:bCs/>
    </w:rPr>
  </w:style>
  <w:style w:type="character" w:styleId="VarivelHTML">
    <w:name w:val="HTML Variable"/>
    <w:basedOn w:val="Fontepargpadro"/>
    <w:qFormat/>
    <w:rPr>
      <w:i/>
      <w:iCs/>
    </w:rPr>
  </w:style>
  <w:style w:type="character" w:styleId="Refdecomentrio">
    <w:name w:val="annotation reference"/>
    <w:basedOn w:val="Fontepargpadro"/>
    <w:rPr>
      <w:sz w:val="21"/>
      <w:szCs w:val="21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CdigoHTML">
    <w:name w:val="HTML Code"/>
    <w:basedOn w:val="Fontepargpadro"/>
    <w:qFormat/>
    <w:rPr>
      <w:rFonts w:ascii="Courier New" w:hAnsi="Courier New" w:cs="Courier New"/>
      <w:sz w:val="20"/>
      <w:szCs w:val="20"/>
    </w:rPr>
  </w:style>
  <w:style w:type="character" w:styleId="AcrnimoHTML">
    <w:name w:val="HTML Acronym"/>
    <w:basedOn w:val="Fontepargpadro"/>
    <w:qFormat/>
  </w:style>
  <w:style w:type="character" w:styleId="nfase">
    <w:name w:val="Emphasis"/>
    <w:basedOn w:val="Fontepargpadro"/>
    <w:qFormat/>
    <w:rPr>
      <w:i/>
      <w:iCs/>
    </w:rPr>
  </w:style>
  <w:style w:type="character" w:styleId="Nmerodelinha">
    <w:name w:val="line number"/>
    <w:basedOn w:val="Fontepargpadro"/>
  </w:style>
  <w:style w:type="character" w:styleId="ExemploHTML">
    <w:name w:val="HTML Sample"/>
    <w:basedOn w:val="Fontepargpadro"/>
    <w:rPr>
      <w:rFonts w:ascii="Courier New" w:hAnsi="Courier New" w:cs="Courier New"/>
    </w:rPr>
  </w:style>
  <w:style w:type="character" w:styleId="MquinadeescreverHTML">
    <w:name w:val="HTML Typewriter"/>
    <w:basedOn w:val="Fontepargpadro"/>
    <w:qFormat/>
    <w:rPr>
      <w:rFonts w:ascii="Courier New" w:hAnsi="Courier New" w:cs="Courier New"/>
      <w:sz w:val="20"/>
      <w:szCs w:val="20"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styleId="CitaoHTML">
    <w:name w:val="HTML Cite"/>
    <w:basedOn w:val="Fontepargpadro"/>
    <w:rPr>
      <w:i/>
      <w:iCs/>
    </w:rPr>
  </w:style>
  <w:style w:type="character" w:styleId="DefinioHTML">
    <w:name w:val="HTML Definition"/>
    <w:basedOn w:val="Fontepargpadro"/>
    <w:rPr>
      <w:i/>
      <w:iCs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styleId="TecladoHTML">
    <w:name w:val="HTML Keyboard"/>
    <w:basedOn w:val="Fontepargpadro"/>
    <w:qFormat/>
    <w:rPr>
      <w:rFonts w:ascii="Courier New" w:hAnsi="Courier New" w:cs="Courier New"/>
      <w:sz w:val="20"/>
      <w:szCs w:val="20"/>
    </w:rPr>
  </w:style>
  <w:style w:type="paragraph" w:styleId="Sumrio2">
    <w:name w:val="toc 2"/>
    <w:basedOn w:val="Normal"/>
    <w:next w:val="Normal"/>
    <w:qFormat/>
    <w:pPr>
      <w:ind w:leftChars="200" w:left="420"/>
    </w:pPr>
  </w:style>
  <w:style w:type="paragraph" w:styleId="Lista">
    <w:name w:val="List"/>
    <w:basedOn w:val="Normal"/>
    <w:pPr>
      <w:ind w:left="283" w:hanging="283"/>
    </w:pPr>
  </w:style>
  <w:style w:type="paragraph" w:styleId="Primeirorecuodecorpodetexto2">
    <w:name w:val="Body Text First Indent 2"/>
    <w:basedOn w:val="Recuodecorpodetexto"/>
    <w:pPr>
      <w:ind w:firstLine="210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Sumrio9">
    <w:name w:val="toc 9"/>
    <w:basedOn w:val="Normal"/>
    <w:next w:val="Normal"/>
    <w:pPr>
      <w:ind w:leftChars="1600" w:left="3360"/>
    </w:pPr>
  </w:style>
  <w:style w:type="paragraph" w:styleId="Corpodetexto">
    <w:name w:val="Body Text"/>
    <w:basedOn w:val="Normal"/>
    <w:pPr>
      <w:spacing w:after="120"/>
    </w:pPr>
  </w:style>
  <w:style w:type="paragraph" w:styleId="Sumrio6">
    <w:name w:val="toc 6"/>
    <w:basedOn w:val="Normal"/>
    <w:next w:val="Normal"/>
    <w:pPr>
      <w:ind w:leftChars="1000" w:left="2100"/>
    </w:pPr>
  </w:style>
  <w:style w:type="paragraph" w:styleId="Textoembloco">
    <w:name w:val="Block Text"/>
    <w:basedOn w:val="Normal"/>
    <w:qFormat/>
    <w:pPr>
      <w:spacing w:after="120"/>
      <w:ind w:left="1440" w:right="1440"/>
    </w:pPr>
  </w:style>
  <w:style w:type="paragraph" w:styleId="Textodecomentrio">
    <w:name w:val="annotation text"/>
    <w:basedOn w:val="Normal"/>
    <w:qFormat/>
  </w:style>
  <w:style w:type="paragraph" w:styleId="Sumrio5">
    <w:name w:val="toc 5"/>
    <w:basedOn w:val="Normal"/>
    <w:next w:val="Normal"/>
    <w:qFormat/>
    <w:pPr>
      <w:ind w:leftChars="800" w:left="1680"/>
    </w:pPr>
  </w:style>
  <w:style w:type="paragraph" w:styleId="Recuodecorpodetexto2">
    <w:name w:val="Body Text Indent 2"/>
    <w:basedOn w:val="Normal"/>
    <w:qFormat/>
    <w:pPr>
      <w:spacing w:after="120" w:line="480" w:lineRule="auto"/>
      <w:ind w:left="283"/>
    </w:pPr>
  </w:style>
  <w:style w:type="paragraph" w:styleId="Remissivo8">
    <w:name w:val="index 8"/>
    <w:basedOn w:val="Normal"/>
    <w:next w:val="Normal"/>
    <w:pPr>
      <w:ind w:leftChars="1400" w:left="1400"/>
    </w:pPr>
  </w:style>
  <w:style w:type="paragraph" w:styleId="ndicedeilustraes">
    <w:name w:val="table of figures"/>
    <w:basedOn w:val="Normal"/>
    <w:next w:val="Normal"/>
    <w:pPr>
      <w:ind w:leftChars="200" w:left="200" w:hangingChars="200" w:hanging="2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a4">
    <w:name w:val="List 4"/>
    <w:basedOn w:val="Normal"/>
    <w:qFormat/>
    <w:pPr>
      <w:ind w:left="1132" w:hanging="283"/>
    </w:pPr>
  </w:style>
  <w:style w:type="paragraph" w:styleId="Commarcadores5">
    <w:name w:val="List Bullet 5"/>
    <w:basedOn w:val="Normal"/>
    <w:qFormat/>
    <w:pPr>
      <w:numPr>
        <w:numId w:val="1"/>
      </w:numPr>
    </w:pPr>
  </w:style>
  <w:style w:type="paragraph" w:styleId="Textodenotadefim">
    <w:name w:val="endnote text"/>
    <w:basedOn w:val="Normal"/>
    <w:pPr>
      <w:snapToGrid w:val="0"/>
    </w:pPr>
  </w:style>
  <w:style w:type="paragraph" w:styleId="Commarcadores3">
    <w:name w:val="List Bullet 3"/>
    <w:basedOn w:val="Normal"/>
    <w:pPr>
      <w:numPr>
        <w:numId w:val="2"/>
      </w:numPr>
    </w:p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  <w:style w:type="paragraph" w:styleId="Remissivo2">
    <w:name w:val="index 2"/>
    <w:basedOn w:val="Normal"/>
    <w:next w:val="Normal"/>
    <w:pPr>
      <w:ind w:leftChars="200" w:left="200"/>
    </w:pPr>
  </w:style>
  <w:style w:type="paragraph" w:styleId="Commarcadores2">
    <w:name w:val="List Bullet 2"/>
    <w:basedOn w:val="Normal"/>
    <w:pPr>
      <w:numPr>
        <w:numId w:val="3"/>
      </w:numPr>
    </w:pPr>
  </w:style>
  <w:style w:type="paragraph" w:styleId="Saudao">
    <w:name w:val="Salutation"/>
    <w:basedOn w:val="Normal"/>
    <w:next w:val="Normal"/>
  </w:style>
  <w:style w:type="paragraph" w:styleId="Textodemacro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Remissivo7">
    <w:name w:val="index 7"/>
    <w:basedOn w:val="Normal"/>
    <w:next w:val="Normal"/>
    <w:pPr>
      <w:ind w:leftChars="1200" w:left="120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Sumrio4">
    <w:name w:val="toc 4"/>
    <w:basedOn w:val="Normal"/>
    <w:next w:val="Normal"/>
    <w:pPr>
      <w:ind w:leftChars="600" w:left="1260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Destinatrio">
    <w:name w:val="envelope address"/>
    <w:basedOn w:val="Normal"/>
    <w:pPr>
      <w:framePr w:w="7938" w:h="1984" w:hRule="exact" w:hSpace="141" w:wrap="around" w:hAnchor="page" w:xAlign="center" w:yAlign="bottom"/>
      <w:ind w:left="2835"/>
    </w:pPr>
    <w:rPr>
      <w:rFonts w:ascii="Arial" w:hAnsi="Arial" w:cs="Arial"/>
      <w:szCs w:val="24"/>
    </w:rPr>
  </w:style>
  <w:style w:type="paragraph" w:styleId="Sumrio8">
    <w:name w:val="toc 8"/>
    <w:basedOn w:val="Normal"/>
    <w:next w:val="Normal"/>
    <w:pPr>
      <w:ind w:leftChars="1400" w:left="2940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Assinatura">
    <w:name w:val="Signature"/>
    <w:basedOn w:val="Normal"/>
    <w:pPr>
      <w:ind w:left="4252"/>
    </w:p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Numerada2">
    <w:name w:val="List Number 2"/>
    <w:basedOn w:val="Normal"/>
    <w:qFormat/>
    <w:pPr>
      <w:numPr>
        <w:numId w:val="4"/>
      </w:numPr>
    </w:pPr>
  </w:style>
  <w:style w:type="paragraph" w:styleId="Ttulodendiceremissivo">
    <w:name w:val="index heading"/>
    <w:basedOn w:val="Normal"/>
    <w:next w:val="Remissivo1"/>
    <w:rPr>
      <w:rFonts w:ascii="Arial" w:hAnsi="Arial" w:cs="Arial"/>
      <w:b/>
      <w:bCs/>
    </w:rPr>
  </w:style>
  <w:style w:type="paragraph" w:styleId="Remissivo1">
    <w:name w:val="index 1"/>
    <w:basedOn w:val="Normal"/>
    <w:next w:val="Normal"/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umerada5">
    <w:name w:val="List Number 5"/>
    <w:basedOn w:val="Normal"/>
    <w:pPr>
      <w:numPr>
        <w:numId w:val="5"/>
      </w:numPr>
    </w:pPr>
  </w:style>
  <w:style w:type="paragraph" w:styleId="Remissivo6">
    <w:name w:val="index 6"/>
    <w:basedOn w:val="Normal"/>
    <w:next w:val="Normal"/>
    <w:qFormat/>
    <w:pPr>
      <w:ind w:leftChars="1000" w:left="1000"/>
    </w:pPr>
  </w:style>
  <w:style w:type="paragraph" w:styleId="Remissivo9">
    <w:name w:val="index 9"/>
    <w:basedOn w:val="Normal"/>
    <w:next w:val="Normal"/>
    <w:pPr>
      <w:ind w:leftChars="1600" w:left="1600"/>
    </w:p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EndereoHTML">
    <w:name w:val="HTML Address"/>
    <w:basedOn w:val="Normal"/>
    <w:qFormat/>
    <w:rPr>
      <w:i/>
      <w:iCs/>
    </w:rPr>
  </w:style>
  <w:style w:type="paragraph" w:styleId="Remissivo4">
    <w:name w:val="index 4"/>
    <w:basedOn w:val="Normal"/>
    <w:next w:val="Normal"/>
    <w:qFormat/>
    <w:pPr>
      <w:ind w:leftChars="600" w:left="600"/>
    </w:p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Legenda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Sumrio7">
    <w:name w:val="toc 7"/>
    <w:basedOn w:val="Normal"/>
    <w:next w:val="Normal"/>
    <w:pPr>
      <w:ind w:leftChars="1200" w:left="2520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Ttulodendicedeautoridades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Lista3">
    <w:name w:val="List 3"/>
    <w:basedOn w:val="Normal"/>
    <w:pPr>
      <w:ind w:left="849" w:hanging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dicedeautoridades">
    <w:name w:val="table of authorities"/>
    <w:basedOn w:val="Normal"/>
    <w:next w:val="Normal"/>
    <w:pPr>
      <w:ind w:leftChars="200" w:left="420"/>
    </w:pPr>
  </w:style>
  <w:style w:type="paragraph" w:styleId="Data">
    <w:name w:val="Date"/>
    <w:basedOn w:val="Normal"/>
    <w:next w:val="Normal"/>
  </w:style>
  <w:style w:type="paragraph" w:styleId="Sumrio3">
    <w:name w:val="toc 3"/>
    <w:basedOn w:val="Normal"/>
    <w:next w:val="Normal"/>
    <w:pPr>
      <w:ind w:leftChars="400" w:left="840"/>
    </w:pPr>
  </w:style>
  <w:style w:type="paragraph" w:styleId="Lista5">
    <w:name w:val="List 5"/>
    <w:basedOn w:val="Normal"/>
    <w:pPr>
      <w:ind w:left="1415" w:hanging="283"/>
    </w:pPr>
  </w:style>
  <w:style w:type="paragraph" w:styleId="Encerramento">
    <w:name w:val="Closing"/>
    <w:basedOn w:val="Normal"/>
    <w:pPr>
      <w:ind w:left="4252"/>
    </w:pPr>
  </w:style>
  <w:style w:type="paragraph" w:styleId="Numerada3">
    <w:name w:val="List Number 3"/>
    <w:basedOn w:val="Normal"/>
    <w:pPr>
      <w:numPr>
        <w:numId w:val="6"/>
      </w:numPr>
    </w:pPr>
  </w:style>
  <w:style w:type="paragraph" w:styleId="Commarcadores4">
    <w:name w:val="List Bullet 4"/>
    <w:basedOn w:val="Normal"/>
    <w:pPr>
      <w:numPr>
        <w:numId w:val="7"/>
      </w:numPr>
    </w:pPr>
  </w:style>
  <w:style w:type="paragraph" w:styleId="AssinaturadeEmail">
    <w:name w:val="E-mail Signature"/>
    <w:basedOn w:val="Normal"/>
  </w:style>
  <w:style w:type="paragraph" w:styleId="Textodebalo">
    <w:name w:val="Balloon Text"/>
    <w:basedOn w:val="Normal"/>
    <w:qFormat/>
    <w:rPr>
      <w:sz w:val="16"/>
      <w:szCs w:val="16"/>
    </w:rPr>
  </w:style>
  <w:style w:type="paragraph" w:styleId="Listadecontinuao4">
    <w:name w:val="List Continue 4"/>
    <w:basedOn w:val="Normal"/>
    <w:qFormat/>
    <w:pPr>
      <w:spacing w:after="120"/>
      <w:ind w:left="113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Remissivo3">
    <w:name w:val="index 3"/>
    <w:basedOn w:val="Normal"/>
    <w:next w:val="Normal"/>
    <w:qFormat/>
    <w:pPr>
      <w:ind w:leftChars="400" w:left="400"/>
    </w:pPr>
  </w:style>
  <w:style w:type="paragraph" w:styleId="Lista2">
    <w:name w:val="List 2"/>
    <w:basedOn w:val="Normal"/>
    <w:pPr>
      <w:ind w:left="566" w:hanging="283"/>
    </w:p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paragraph" w:styleId="Commarcadores">
    <w:name w:val="List Bullet"/>
    <w:basedOn w:val="Normal"/>
    <w:pPr>
      <w:numPr>
        <w:numId w:val="8"/>
      </w:numPr>
    </w:pPr>
  </w:style>
  <w:style w:type="paragraph" w:styleId="Recuonormal">
    <w:name w:val="Normal Indent"/>
    <w:basedOn w:val="Normal"/>
    <w:qFormat/>
    <w:pPr>
      <w:ind w:left="708"/>
    </w:pPr>
  </w:style>
  <w:style w:type="paragraph" w:styleId="Remissivo5">
    <w:name w:val="index 5"/>
    <w:basedOn w:val="Normal"/>
    <w:next w:val="Normal"/>
    <w:pPr>
      <w:ind w:leftChars="800" w:left="800"/>
    </w:pPr>
  </w:style>
  <w:style w:type="paragraph" w:styleId="Sumrio1">
    <w:name w:val="toc 1"/>
    <w:basedOn w:val="Normal"/>
    <w:next w:val="Normal"/>
  </w:style>
  <w:style w:type="paragraph" w:styleId="Listadecontinuao5">
    <w:name w:val="List Continue 5"/>
    <w:basedOn w:val="Normal"/>
    <w:pPr>
      <w:spacing w:after="120"/>
      <w:ind w:left="1415"/>
    </w:pPr>
  </w:style>
  <w:style w:type="paragraph" w:styleId="Numerada">
    <w:name w:val="List Number"/>
    <w:basedOn w:val="Normal"/>
    <w:qFormat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Primeirorecuodecorpodetexto">
    <w:name w:val="Body Text First Indent"/>
    <w:basedOn w:val="Corpodetexto"/>
    <w:pPr>
      <w:ind w:firstLine="210"/>
    </w:pPr>
  </w:style>
  <w:style w:type="paragraph" w:styleId="Remetente">
    <w:name w:val="envelope return"/>
    <w:basedOn w:val="Normal"/>
    <w:qFormat/>
    <w:rPr>
      <w:rFonts w:ascii="Arial" w:hAnsi="Arial" w:cs="Arial"/>
    </w:rPr>
  </w:style>
  <w:style w:type="paragraph" w:styleId="Ttulodanota">
    <w:name w:val="Note Heading"/>
    <w:basedOn w:val="Normal"/>
    <w:next w:val="Normal"/>
  </w:style>
  <w:style w:type="table" w:styleId="Tabelaclssica1">
    <w:name w:val="Table Classic 1"/>
    <w:basedOn w:val="Tabela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lssica2">
    <w:name w:val="Table Classic 2"/>
    <w:basedOn w:val="Tabela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7">
    <w:name w:val="Table Grid 7"/>
    <w:basedOn w:val="Tabelanormal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elaclssica3">
    <w:name w:val="Table Classic 3"/>
    <w:basedOn w:val="Tabela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ntempornea">
    <w:name w:val="Table Contemporary"/>
    <w:basedOn w:val="Tabelanormal"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elaclssica4">
    <w:name w:val="Table Classic 4"/>
    <w:basedOn w:val="Tabela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daWeb1">
    <w:name w:val="Table Web 1"/>
    <w:basedOn w:val="Tabela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lorida1">
    <w:name w:val="Table Colorful 1"/>
    <w:basedOn w:val="Tabelanormal"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daWeb2">
    <w:name w:val="Table Web 2"/>
    <w:basedOn w:val="Tabela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lorida2">
    <w:name w:val="Table Colorful 2"/>
    <w:basedOn w:val="Tabela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8">
    <w:name w:val="Table Grid 8"/>
    <w:basedOn w:val="Tabela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lorida3">
    <w:name w:val="Table Colorful 3"/>
    <w:basedOn w:val="Tabela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legante">
    <w:name w:val="Table Elegant"/>
    <w:basedOn w:val="Tabela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efeitos3D2">
    <w:name w:val="Table 3D effects 2"/>
    <w:basedOn w:val="Tabela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efeitos3D3">
    <w:name w:val="Table 3D effects 3"/>
    <w:basedOn w:val="Tabela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2">
    <w:name w:val="Table Grid 2"/>
    <w:basedOn w:val="Tabela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3">
    <w:name w:val="Table Grid 3"/>
    <w:basedOn w:val="Tabela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4">
    <w:name w:val="Table Grid 4"/>
    <w:basedOn w:val="Tabela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5">
    <w:name w:val="Table Grid 5"/>
    <w:basedOn w:val="Tabela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elacomgrade6">
    <w:name w:val="Table Grid 6"/>
    <w:basedOn w:val="Tabela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elacomtema">
    <w:name w:val="Table Theme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3">
    <w:name w:val="Table Web 3"/>
    <w:basedOn w:val="Tabelanormal"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1">
    <w:name w:val="Table Columns 1"/>
    <w:basedOn w:val="Tabela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2">
    <w:name w:val="Table Columns 2"/>
    <w:basedOn w:val="Tabelanormal"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3">
    <w:name w:val="Table Columns 3"/>
    <w:basedOn w:val="Tabelanormal"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4">
    <w:name w:val="Table Columns 4"/>
    <w:basedOn w:val="Tabelanormal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1">
    <w:name w:val="Table List 1"/>
    <w:basedOn w:val="Tabelanormal"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2">
    <w:name w:val="Table List 2"/>
    <w:basedOn w:val="Tabelanormal"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3">
    <w:name w:val="Table List 3"/>
    <w:basedOn w:val="Tabela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4">
    <w:name w:val="Table List 4"/>
    <w:basedOn w:val="Tabela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elaemlista5">
    <w:name w:val="Table List 5"/>
    <w:basedOn w:val="Tabe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6">
    <w:name w:val="Table List 6"/>
    <w:basedOn w:val="Tabe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elaemlista7">
    <w:name w:val="Table List 7"/>
    <w:basedOn w:val="Tabelanormal"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elaemlista8">
    <w:name w:val="Table List 8"/>
    <w:basedOn w:val="Tabe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elasimples1">
    <w:name w:val="Table Simple 1"/>
    <w:basedOn w:val="Tabela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simples2">
    <w:name w:val="Table Simple 2"/>
    <w:basedOn w:val="Tabelanormal"/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simples3">
    <w:name w:val="Table Simple 3"/>
    <w:basedOn w:val="Tabela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elasutil1">
    <w:name w:val="Table Subtle 1"/>
    <w:basedOn w:val="Tabelanormal"/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sutil2">
    <w:name w:val="Table Subtle 2"/>
    <w:basedOn w:val="Tabela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juan_</dc:creator>
  <cp:lastModifiedBy>Juan Brito Grangeiro - 824158717</cp:lastModifiedBy>
  <cp:revision>2</cp:revision>
  <dcterms:created xsi:type="dcterms:W3CDTF">2025-03-23T21:44:00Z</dcterms:created>
  <dcterms:modified xsi:type="dcterms:W3CDTF">2025-04-01T23:04:00Z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318AA2365C594BE39C1E8F9938B0AE48_11</vt:lpwstr>
  </property>
</Properties>
</file>